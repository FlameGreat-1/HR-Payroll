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SmartChat Pro - MVP Development Plan</w:t>
      </w:r>
    </w:p>
    <w:p/>
    <w:p>
      <w:r>
        <w:t>---</w:t>
      </w:r>
    </w:p>
    <w:p/>
    <w:p>
      <w:r>
        <w:t>🔍 Project Scope Overview</w:t>
      </w:r>
    </w:p>
    <w:p/>
    <w:p>
      <w:r>
        <w:t>The MVP includes 4 major functional areas:</w:t>
      </w:r>
    </w:p>
    <w:p/>
    <w:p>
      <w:r>
        <w:t>✅ Core Chatbot Platform</w:t>
      </w:r>
    </w:p>
    <w:p>
      <w:r>
        <w:t>- Authentication (Firebase/Clerk)</w:t>
      </w:r>
    </w:p>
    <w:p>
      <w:r>
        <w:t>- Bot creation (name, logo)</w:t>
      </w:r>
    </w:p>
    <w:p>
      <w:r>
        <w:t>- Training via PDF or website</w:t>
      </w:r>
    </w:p>
    <w:p>
      <w:r>
        <w:t>- Tone customization</w:t>
      </w:r>
    </w:p>
    <w:p>
      <w:r>
        <w:t>- Widget embedding</w:t>
      </w:r>
    </w:p>
    <w:p>
      <w:r>
        <w:t>- Basic dashboard (volume, feedback, delete bot)</w:t>
      </w:r>
    </w:p>
    <w:p>
      <w:r>
        <w:t>- Stripe billing (Free/Pro/Agency)</w:t>
      </w:r>
    </w:p>
    <w:p/>
    <w:p>
      <w:r>
        <w:t>🏷️ White-Label Features</w:t>
      </w:r>
    </w:p>
    <w:p>
      <w:r>
        <w:t>- Custom branding (logo, font, colors, domain)</w:t>
      </w:r>
    </w:p>
    <w:p>
      <w:r>
        <w:t>- Remove “Powered by SmartChat”</w:t>
      </w:r>
    </w:p>
    <w:p>
      <w:r>
        <w:t>- Multi-client/agency workspaces</w:t>
      </w:r>
    </w:p>
    <w:p>
      <w:r>
        <w:t>- White-labeled emails via custom SMTP</w:t>
      </w:r>
    </w:p>
    <w:p>
      <w:r>
        <w:t>- Agency billing system (Stripe/PayPal)</w:t>
      </w:r>
    </w:p>
    <w:p/>
    <w:p>
      <w:r>
        <w:t>📊 Analytics Dashboard</w:t>
      </w:r>
    </w:p>
    <w:p>
      <w:r>
        <w:t>- Chat usage stats (volume, duration, bounce)</w:t>
      </w:r>
    </w:p>
    <w:p>
      <w:r>
        <w:t>- Conversion tracking (form, sales, GA4)</w:t>
      </w:r>
    </w:p>
    <w:p>
      <w:r>
        <w:t>- Feedback + satisfaction (ratings, CSAT)</w:t>
      </w:r>
    </w:p>
    <w:p>
      <w:r>
        <w:t>- Funnel drop-offs &amp; user flow</w:t>
      </w:r>
    </w:p>
    <w:p>
      <w:r>
        <w:t>- Real-time monitoring (IP, location)</w:t>
      </w:r>
    </w:p>
    <w:p>
      <w:r>
        <w:t>- (Optional) Live agent override</w:t>
      </w:r>
    </w:p>
    <w:p/>
    <w:p>
      <w:r>
        <w:t>🤖 Chat Features</w:t>
      </w:r>
    </w:p>
    <w:p>
      <w:r>
        <w:t>- AI chatbot from FAQ or website</w:t>
      </w:r>
    </w:p>
    <w:p>
      <w:r>
        <w:t>- Embed widget for web/mobile</w:t>
      </w:r>
    </w:p>
    <w:p>
      <w:r>
        <w:t>- AI + Human mode (handoff)</w:t>
      </w:r>
    </w:p>
    <w:p>
      <w:r>
        <w:t>- Live chat inbox + chat history</w:t>
      </w:r>
    </w:p>
    <w:p>
      <w:r>
        <w:t>- Multi-agent support</w:t>
      </w:r>
    </w:p>
    <w:p>
      <w:r>
        <w:t>- Notifications (email, SMS, in-app)</w:t>
      </w:r>
    </w:p>
    <w:p/>
    <w:p>
      <w:r>
        <w:t>---</w:t>
      </w:r>
    </w:p>
    <w:p/>
    <w:p>
      <w:r>
        <w:t>🌟 UI/UX Design Scope</w:t>
      </w:r>
    </w:p>
    <w:p/>
    <w:p>
      <w:r>
        <w:t>🖥️ Web App (Admin/Dashboard)</w:t>
      </w:r>
    </w:p>
    <w:p/>
    <w:p>
      <w:r>
        <w:t>1. Authentication Pages</w:t>
      </w:r>
    </w:p>
    <w:p>
      <w:r>
        <w:t>- Login</w:t>
      </w:r>
    </w:p>
    <w:p>
      <w:r>
        <w:t>- Register</w:t>
      </w:r>
    </w:p>
    <w:p>
      <w:r>
        <w:t>- Forgot Password (optional)</w:t>
      </w:r>
    </w:p>
    <w:p/>
    <w:p>
      <w:r>
        <w:t>2. Main Dashboard Layout</w:t>
      </w:r>
    </w:p>
    <w:p>
      <w:r>
        <w:t>- Sidebar navigation</w:t>
      </w:r>
    </w:p>
    <w:p>
      <w:r>
        <w:t>- Top bar with profile/settings</w:t>
      </w:r>
    </w:p>
    <w:p>
      <w:r>
        <w:t>- Responsive layout (mobile/tablet ready)</w:t>
      </w:r>
    </w:p>
    <w:p/>
    <w:p>
      <w:r>
        <w:t>3. Bot Management</w:t>
      </w:r>
    </w:p>
    <w:p>
      <w:r>
        <w:t>- Bot list view</w:t>
      </w:r>
    </w:p>
    <w:p>
      <w:r>
        <w:t>- New Bot creation form</w:t>
      </w:r>
    </w:p>
    <w:p>
      <w:r>
        <w:t>- Bot settings: upload, tone</w:t>
      </w:r>
    </w:p>
    <w:p>
      <w:r>
        <w:t>- Delete confirmation modal</w:t>
      </w:r>
    </w:p>
    <w:p/>
    <w:p>
      <w:r>
        <w:t>4. Chat Widget Customization</w:t>
      </w:r>
    </w:p>
    <w:p>
      <w:r>
        <w:t>- Widget preview</w:t>
      </w:r>
    </w:p>
    <w:p>
      <w:r>
        <w:t>- Color, tone, font settings</w:t>
      </w:r>
    </w:p>
    <w:p>
      <w:r>
        <w:t>- Embed script generator</w:t>
      </w:r>
    </w:p>
    <w:p/>
    <w:p>
      <w:r>
        <w:t>5. Analytics Pages</w:t>
      </w:r>
    </w:p>
    <w:p>
      <w:r>
        <w:t>- Usage metrics (charts)</w:t>
      </w:r>
    </w:p>
    <w:p>
      <w:r>
        <w:t>- Feedback reports</w:t>
      </w:r>
    </w:p>
    <w:p>
      <w:r>
        <w:t>- Conversion tracking</w:t>
      </w:r>
    </w:p>
    <w:p>
      <w:r>
        <w:t>- Funnel visualization</w:t>
      </w:r>
    </w:p>
    <w:p>
      <w:r>
        <w:t>- Real-time user tracking</w:t>
      </w:r>
    </w:p>
    <w:p/>
    <w:p>
      <w:r>
        <w:t>6. Live Chat Interface</w:t>
      </w:r>
    </w:p>
    <w:p>
      <w:r>
        <w:t>- Live chat inbox</w:t>
      </w:r>
    </w:p>
    <w:p>
      <w:r>
        <w:t>- Chat history</w:t>
      </w:r>
    </w:p>
    <w:p>
      <w:r>
        <w:t>- Agent assignment</w:t>
      </w:r>
    </w:p>
    <w:p>
      <w:r>
        <w:t>- User info sidebar</w:t>
      </w:r>
    </w:p>
    <w:p/>
    <w:p>
      <w:r>
        <w:t>7. White-Label Features</w:t>
      </w:r>
    </w:p>
    <w:p>
      <w:r>
        <w:t>- Branding upload (logo, colors, favicon)</w:t>
      </w:r>
    </w:p>
    <w:p>
      <w:r>
        <w:t>- SMTP &amp; domain config</w:t>
      </w:r>
    </w:p>
    <w:p>
      <w:r>
        <w:t>- Workspace switching</w:t>
      </w:r>
    </w:p>
    <w:p>
      <w:r>
        <w:t>- Client invitation UI</w:t>
      </w:r>
    </w:p>
    <w:p/>
    <w:p>
      <w:r>
        <w:t>8. Billing &amp; Plans</w:t>
      </w:r>
    </w:p>
    <w:p>
      <w:r>
        <w:t>- Pricing page</w:t>
      </w:r>
    </w:p>
    <w:p>
      <w:r>
        <w:t>- Plan selection modal</w:t>
      </w:r>
    </w:p>
    <w:p>
      <w:r>
        <w:t>- Payment success/failure</w:t>
      </w:r>
    </w:p>
    <w:p>
      <w:r>
        <w:t>- Invoice history</w:t>
      </w:r>
    </w:p>
    <w:p/>
    <w:p>
      <w:r>
        <w:t>9. Settings &amp; Profile</w:t>
      </w:r>
    </w:p>
    <w:p>
      <w:r>
        <w:t>- Profile</w:t>
      </w:r>
    </w:p>
    <w:p>
      <w:r>
        <w:t>- Notification settings</w:t>
      </w:r>
    </w:p>
    <w:p>
      <w:r>
        <w:t>- Agent/team management</w:t>
      </w:r>
    </w:p>
    <w:p/>
    <w:p>
      <w:r>
        <w:t>📱 Mobile App (Client/Agent Facing)</w:t>
      </w:r>
    </w:p>
    <w:p/>
    <w:p>
      <w:r>
        <w:t>1. Authentication</w:t>
      </w:r>
    </w:p>
    <w:p>
      <w:r>
        <w:t>- Login</w:t>
      </w:r>
    </w:p>
    <w:p>
      <w:r>
        <w:t>- Register</w:t>
      </w:r>
    </w:p>
    <w:p/>
    <w:p>
      <w:r>
        <w:t>2. Chat Inbox</w:t>
      </w:r>
    </w:p>
    <w:p>
      <w:r>
        <w:t>- Chat list</w:t>
      </w:r>
    </w:p>
    <w:p>
      <w:r>
        <w:t>- Chat conversation screen</w:t>
      </w:r>
    </w:p>
    <w:p>
      <w:r>
        <w:t>- Quick replies and emoji support</w:t>
      </w:r>
    </w:p>
    <w:p/>
    <w:p>
      <w:r>
        <w:t>3. Notifications</w:t>
      </w:r>
    </w:p>
    <w:p>
      <w:r>
        <w:t>- New message alerts</w:t>
      </w:r>
    </w:p>
    <w:p>
      <w:r>
        <w:t>- (Optional) Push UX</w:t>
      </w:r>
    </w:p>
    <w:p/>
    <w:p>
      <w:r>
        <w:t>4. Bot Management (Lite)</w:t>
      </w:r>
    </w:p>
    <w:p>
      <w:r>
        <w:t>- View bots</w:t>
      </w:r>
    </w:p>
    <w:p>
      <w:r>
        <w:t>- Basic performance view</w:t>
      </w:r>
    </w:p>
    <w:p>
      <w:r>
        <w:t>- Workspace switching</w:t>
      </w:r>
    </w:p>
    <w:p/>
    <w:p>
      <w:r>
        <w:t>5. User Settings</w:t>
      </w:r>
    </w:p>
    <w:p>
      <w:r>
        <w:t>- Profile editing</w:t>
      </w:r>
    </w:p>
    <w:p>
      <w:r>
        <w:t>- Notification toggles</w:t>
      </w:r>
    </w:p>
    <w:p/>
    <w:p>
      <w:r>
        <w:t>---</w:t>
      </w:r>
    </w:p>
    <w:p/>
    <w:p>
      <w:r>
        <w:t>📊 2-Month Implementation Timeline</w:t>
      </w:r>
    </w:p>
    <w:p/>
    <w:p>
      <w:r>
        <w:t>Week 0 (Pre-Dev)</w:t>
      </w:r>
    </w:p>
    <w:p>
      <w:r>
        <w:t>- UI/UX Design Sprint (1 week)</w:t>
      </w:r>
    </w:p>
    <w:p>
      <w:r>
        <w:t>- Finalize wireframes and components for web and mobile</w:t>
      </w:r>
    </w:p>
    <w:p/>
    <w:p>
      <w:r>
        <w:t>Week 1</w:t>
      </w:r>
    </w:p>
    <w:p>
      <w:r>
        <w:t>- Auth implementation (Firebase/Clerk)</w:t>
      </w:r>
    </w:p>
    <w:p>
      <w:r>
        <w:t>- Stripe setup (plans, pricing, billing logic)</w:t>
      </w:r>
    </w:p>
    <w:p>
      <w:r>
        <w:t>- Create bot flow (basic UI/backend)</w:t>
      </w:r>
    </w:p>
    <w:p/>
    <w:p>
      <w:r>
        <w:t>Week 2</w:t>
      </w:r>
    </w:p>
    <w:p>
      <w:r>
        <w:t>- File/URL training integration (PDF parser, web scraper, vector DB)</w:t>
      </w:r>
    </w:p>
    <w:p>
      <w:r>
        <w:t>- Tone customization options (prompt config)</w:t>
      </w:r>
    </w:p>
    <w:p>
      <w:r>
        <w:t>- Widget embed logic (script + preview)</w:t>
      </w:r>
    </w:p>
    <w:p/>
    <w:p>
      <w:r>
        <w:t>Week 3</w:t>
      </w:r>
    </w:p>
    <w:p>
      <w:r>
        <w:t>- Dashboard skeleton</w:t>
      </w:r>
    </w:p>
    <w:p>
      <w:r>
        <w:t>- Initial bot analytics (chat volume, usage)</w:t>
      </w:r>
    </w:p>
    <w:p>
      <w:r>
        <w:t>- Live chat UI (start inbox UI/UX)</w:t>
      </w:r>
    </w:p>
    <w:p/>
    <w:p>
      <w:r>
        <w:t>Week 4</w:t>
      </w:r>
    </w:p>
    <w:p>
      <w:r>
        <w:t>- Chatbot AI mode complete</w:t>
      </w:r>
    </w:p>
    <w:p>
      <w:r>
        <w:t>- Begin handoff flow (AI to human)</w:t>
      </w:r>
    </w:p>
    <w:p>
      <w:r>
        <w:t>- Multi-agent setup</w:t>
      </w:r>
    </w:p>
    <w:p>
      <w:r>
        <w:t>- Start mobile app scaffolding (React Native or Flutter)</w:t>
      </w:r>
    </w:p>
    <w:p/>
    <w:p>
      <w:r>
        <w:t>Week 5</w:t>
      </w:r>
    </w:p>
    <w:p>
      <w:r>
        <w:t>- White-label branding features</w:t>
      </w:r>
    </w:p>
    <w:p>
      <w:r>
        <w:t>- Client workspace creation/switching</w:t>
      </w:r>
    </w:p>
    <w:p>
      <w:r>
        <w:t>- Email template branding + SMTP config</w:t>
      </w:r>
    </w:p>
    <w:p/>
    <w:p>
      <w:r>
        <w:t>Week 6</w:t>
      </w:r>
    </w:p>
    <w:p>
      <w:r>
        <w:t>- Conversion tracking (form, GA4 integration)</w:t>
      </w:r>
    </w:p>
    <w:p>
      <w:r>
        <w:t>- CSAT, thumbs-up/down feedback</w:t>
      </w:r>
    </w:p>
    <w:p>
      <w:r>
        <w:t>- Unanswered query report</w:t>
      </w:r>
    </w:p>
    <w:p/>
    <w:p>
      <w:r>
        <w:t>Week 7</w:t>
      </w:r>
    </w:p>
    <w:p>
      <w:r>
        <w:t>- Funnel &amp; drop-off analytics</w:t>
      </w:r>
    </w:p>
    <w:p>
      <w:r>
        <w:t>- Real-time tracking module</w:t>
      </w:r>
    </w:p>
    <w:p>
      <w:r>
        <w:t>- Mobile app: connect inbox and chat flow</w:t>
      </w:r>
    </w:p>
    <w:p/>
    <w:p>
      <w:r>
        <w:t>Week 8</w:t>
      </w:r>
    </w:p>
    <w:p>
      <w:r>
        <w:t>- Final QA testing</w:t>
      </w:r>
    </w:p>
    <w:p>
      <w:r>
        <w:t>- Cross-device responsive checks</w:t>
      </w:r>
    </w:p>
    <w:p>
      <w:r>
        <w:t>- Deployment + docs</w:t>
      </w:r>
    </w:p>
    <w:p>
      <w:r>
        <w:t>- Prepare white-label and agency setup package</w:t>
      </w:r>
    </w:p>
    <w:p/>
    <w:p>
      <w:r>
        <w:t>---</w:t>
      </w:r>
    </w:p>
    <w:p/>
    <w:p>
      <w:r>
        <w:t>💡 Tools &amp; Libraries to Accelerate Delivery</w:t>
      </w:r>
    </w:p>
    <w:p/>
    <w:p>
      <w:r>
        <w:t>To improve delivery speed and reduce complexity, the project will leverage pre-built solutions and libraries where possible instead of going fully custom:</w:t>
      </w:r>
    </w:p>
    <w:p/>
    <w:p>
      <w:r>
        <w:t>- Authentication: Use Firebase Auth or Clerk for plug-and-play login/registration flows.</w:t>
      </w:r>
    </w:p>
    <w:p>
      <w:r>
        <w:t>- Stripe Billing: Utilize Stripe's prebuilt UI components and customer portal.</w:t>
      </w:r>
    </w:p>
    <w:p>
      <w:r>
        <w:t>- Chat UI: Consider using open-source templates like Chatwoot or Stream Chat SDK for live chat interface.</w:t>
      </w:r>
    </w:p>
    <w:p>
      <w:r>
        <w:t>- Vector Database: Integrate Pinecone, Weaviate, or Supabase with pgvector for storing embeddings.</w:t>
      </w:r>
    </w:p>
    <w:p>
      <w:r>
        <w:t>- LLM Integration: Use OpenAI APIs (or similar) for AI chatbot responses instead of self-hosted models.</w:t>
      </w:r>
    </w:p>
    <w:p>
      <w:r>
        <w:t>- Admin Dashboard: Use component libraries like Tailwind UI, Chakra UI, or Ant Design for reusable admin interfaces.</w:t>
      </w:r>
    </w:p>
    <w:p>
      <w:r>
        <w:t>- Analytics Charts: Integrate Chart.js, Recharts, or Tremor.so for visualizations.</w:t>
      </w:r>
    </w:p>
    <w:p>
      <w:r>
        <w:t>- Mobile App: Use React Native with Expo to quickly ship mobile functionality with shared logic.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